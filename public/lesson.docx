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36"/>
          <w:szCs w:val="36"/>
          <w:lang w:val="en-US"/>
        </w:rPr>
      </w:pPr>
      <w:bookmarkStart w:id="0" w:name="_GoBack"/>
      <w:bookmarkEnd w:id="0"/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Можешь посчитать за меня? от 1 до 10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</w:rPr>
        <w:drawing>
          <wp:inline distT="0" distB="0" distL="114300" distR="114300">
            <wp:extent cx="6492875" cy="2124710"/>
            <wp:effectExtent l="0" t="0" r="14605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Можете ли вы сказать алфавит по-английски? От </w:t>
      </w:r>
      <w:r>
        <w:rPr>
          <w:rFonts w:hint="default"/>
          <w:sz w:val="36"/>
          <w:szCs w:val="36"/>
          <w:lang w:val="en-US"/>
        </w:rPr>
        <w:t>A</w:t>
      </w:r>
      <w:r>
        <w:rPr>
          <w:rFonts w:hint="default"/>
          <w:sz w:val="36"/>
          <w:szCs w:val="36"/>
        </w:rPr>
        <w:t xml:space="preserve"> до </w:t>
      </w:r>
      <w:r>
        <w:rPr>
          <w:rFonts w:hint="default"/>
          <w:sz w:val="36"/>
          <w:szCs w:val="36"/>
          <w:lang w:val="en-US"/>
        </w:rPr>
        <w:t>Z</w:t>
      </w:r>
    </w:p>
    <w:p>
      <w:pPr>
        <w:numPr>
          <w:ilvl w:val="0"/>
          <w:numId w:val="0"/>
        </w:numPr>
        <w:spacing w:line="360" w:lineRule="auto"/>
        <w:jc w:val="both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36"/>
          <w:szCs w:val="36"/>
        </w:rPr>
        <w:drawing>
          <wp:inline distT="0" distB="0" distL="114300" distR="114300">
            <wp:extent cx="5901055" cy="3284220"/>
            <wp:effectExtent l="0" t="0" r="12065" b="762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SimSun" w:hAnsi="SimSun" w:eastAsia="SimSun" w:cs="SimSun"/>
          <w:sz w:val="36"/>
          <w:szCs w:val="36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9"/>
        <w:gridCol w:w="2731"/>
        <w:gridCol w:w="4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</w:tcPr>
          <w:p>
            <w:pPr>
              <w:widowControl w:val="0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Гласные</w:t>
            </w:r>
          </w:p>
        </w:tc>
        <w:tc>
          <w:tcPr>
            <w:tcW w:w="3286" w:type="dxa"/>
          </w:tcPr>
          <w:p>
            <w:pPr>
              <w:widowControl w:val="0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Vowels</w:t>
            </w:r>
          </w:p>
        </w:tc>
        <w:tc>
          <w:tcPr>
            <w:tcW w:w="6616" w:type="dxa"/>
          </w:tcPr>
          <w:p>
            <w:pPr>
              <w:widowControl w:val="0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ascii="Open Sans" w:hAnsi="Open Sans" w:eastAsia="Open Sans" w:cs="Open Sans"/>
                <w:i/>
                <w:iCs/>
                <w:caps w:val="0"/>
                <w:color w:val="333333"/>
                <w:spacing w:val="0"/>
                <w:sz w:val="36"/>
                <w:szCs w:val="36"/>
                <w:shd w:val="clear" w:fill="FFFFFF"/>
              </w:rPr>
              <w:t>a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36"/>
                <w:szCs w:val="36"/>
                <w:shd w:val="clear" w:fill="FFFFFF"/>
              </w:rPr>
              <w:t>, </w:t>
            </w:r>
            <w:r>
              <w:rPr>
                <w:rFonts w:hint="default" w:ascii="Open Sans" w:hAnsi="Open Sans" w:eastAsia="Open Sans" w:cs="Open Sans"/>
                <w:i/>
                <w:iCs/>
                <w:caps w:val="0"/>
                <w:color w:val="333333"/>
                <w:spacing w:val="0"/>
                <w:sz w:val="36"/>
                <w:szCs w:val="36"/>
                <w:shd w:val="clear" w:fill="FFFFFF"/>
              </w:rPr>
              <w:t>e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36"/>
                <w:szCs w:val="36"/>
                <w:shd w:val="clear" w:fill="FFFFFF"/>
              </w:rPr>
              <w:t>, </w:t>
            </w:r>
            <w:r>
              <w:rPr>
                <w:rFonts w:hint="default" w:ascii="Open Sans" w:hAnsi="Open Sans" w:eastAsia="Open Sans" w:cs="Open Sans"/>
                <w:i/>
                <w:iCs/>
                <w:caps w:val="0"/>
                <w:color w:val="333333"/>
                <w:spacing w:val="0"/>
                <w:sz w:val="36"/>
                <w:szCs w:val="36"/>
                <w:shd w:val="clear" w:fill="FFFFFF"/>
              </w:rPr>
              <w:t>i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36"/>
                <w:szCs w:val="36"/>
                <w:shd w:val="clear" w:fill="FFFFFF"/>
              </w:rPr>
              <w:t>, </w:t>
            </w:r>
            <w:r>
              <w:rPr>
                <w:rFonts w:hint="default" w:ascii="Open Sans" w:hAnsi="Open Sans" w:eastAsia="Open Sans" w:cs="Open Sans"/>
                <w:i/>
                <w:iCs/>
                <w:caps w:val="0"/>
                <w:color w:val="333333"/>
                <w:spacing w:val="0"/>
                <w:sz w:val="36"/>
                <w:szCs w:val="36"/>
                <w:shd w:val="clear" w:fill="FFFFFF"/>
              </w:rPr>
              <w:t>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sz w:val="36"/>
                <w:szCs w:val="36"/>
                <w:shd w:val="clear" w:fill="FFFFFF"/>
              </w:rPr>
              <w:t>, 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</w:tcPr>
          <w:p>
            <w:pPr>
              <w:widowControl w:val="0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Согласные </w:t>
            </w:r>
          </w:p>
        </w:tc>
        <w:tc>
          <w:tcPr>
            <w:tcW w:w="3286" w:type="dxa"/>
          </w:tcPr>
          <w:p>
            <w:pPr>
              <w:widowControl w:val="0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 xml:space="preserve">Consonants </w:t>
            </w:r>
          </w:p>
        </w:tc>
        <w:tc>
          <w:tcPr>
            <w:tcW w:w="6616" w:type="dxa"/>
          </w:tcPr>
          <w:p>
            <w:pPr>
              <w:widowControl w:val="0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ascii="Georgia" w:hAnsi="Georgia" w:eastAsia="Georgia" w:cs="Georgia"/>
                <w:i w:val="0"/>
                <w:iCs w:val="0"/>
                <w:caps w:val="0"/>
                <w:color w:val="333A42"/>
                <w:spacing w:val="0"/>
                <w:sz w:val="36"/>
                <w:szCs w:val="36"/>
                <w:shd w:val="clear" w:fill="FFFFFF"/>
              </w:rPr>
              <w:t> </w:t>
            </w:r>
            <w:r>
              <w:rPr>
                <w:rFonts w:hint="default" w:ascii="Georgia" w:hAnsi="Georgia" w:eastAsia="Georgia" w:cs="Georgia"/>
                <w:i w:val="0"/>
                <w:iCs w:val="0"/>
                <w:caps w:val="0"/>
                <w:color w:val="333A42"/>
                <w:spacing w:val="0"/>
                <w:sz w:val="36"/>
                <w:szCs w:val="36"/>
                <w:shd w:val="clear" w:fill="FFFFFF"/>
              </w:rPr>
              <w:t>b, c, d, f, g, h, j, k, l, m, n, p, q, r, s, t, v, w, x, y, z.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36"/>
          <w:szCs w:val="36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36"/>
          <w:szCs w:val="36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sz w:val="36"/>
          <w:szCs w:val="36"/>
        </w:rPr>
      </w:pPr>
      <w:r>
        <w:rPr>
          <w:rFonts w:hint="default"/>
          <w:sz w:val="36"/>
          <w:szCs w:val="36"/>
        </w:rPr>
        <w:t>Прочитать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</w:rPr>
        <w:t>эти буквы?</w:t>
      </w:r>
    </w:p>
    <w:p>
      <w:pPr>
        <w:numPr>
          <w:ilvl w:val="0"/>
          <w:numId w:val="14"/>
        </w:numPr>
        <w:bidi w:val="0"/>
        <w:rPr>
          <w:sz w:val="36"/>
          <w:szCs w:val="36"/>
        </w:rPr>
      </w:pPr>
      <w:r>
        <w:rPr>
          <w:rFonts w:hint="default"/>
          <w:sz w:val="36"/>
          <w:szCs w:val="36"/>
        </w:rPr>
        <w:t>j and g</w:t>
      </w:r>
    </w:p>
    <w:p>
      <w:pPr>
        <w:numPr>
          <w:ilvl w:val="0"/>
          <w:numId w:val="14"/>
        </w:numPr>
        <w:bidi w:val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f and v</w:t>
      </w:r>
    </w:p>
    <w:p>
      <w:pPr>
        <w:numPr>
          <w:ilvl w:val="0"/>
          <w:numId w:val="14"/>
        </w:numPr>
        <w:bidi w:val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 and s</w:t>
      </w:r>
    </w:p>
    <w:p>
      <w:pPr>
        <w:numPr>
          <w:ilvl w:val="0"/>
          <w:numId w:val="14"/>
        </w:numPr>
        <w:bidi w:val="0"/>
        <w:rPr>
          <w:sz w:val="36"/>
          <w:szCs w:val="36"/>
        </w:rPr>
      </w:pPr>
      <w:r>
        <w:rPr>
          <w:rFonts w:hint="default"/>
          <w:sz w:val="36"/>
          <w:szCs w:val="36"/>
        </w:rPr>
        <w:t>d p and b</w:t>
      </w:r>
    </w:p>
    <w:p>
      <w:pPr>
        <w:numPr>
          <w:ilvl w:val="0"/>
          <w:numId w:val="0"/>
        </w:numPr>
        <w:bidi w:val="0"/>
        <w:ind w:leftChars="0"/>
        <w:rPr>
          <w:sz w:val="36"/>
          <w:szCs w:val="36"/>
        </w:rPr>
      </w:pP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Предложения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3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3" w:type="dxa"/>
          </w:tcPr>
          <w:p>
            <w:pPr>
              <w:widowControl w:val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“Не могли бы вы говорить помедленнее?” </w:t>
            </w:r>
          </w:p>
        </w:tc>
        <w:tc>
          <w:tcPr>
            <w:tcW w:w="4925" w:type="dxa"/>
          </w:tcPr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280" w:afterAutospacing="0"/>
              <w:ind w:left="316" w:leftChars="0" w:hanging="36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555555"/>
                <w:spacing w:val="0"/>
                <w:sz w:val="36"/>
                <w:szCs w:val="36"/>
                <w:shd w:val="clear" w:fill="FFFFFF"/>
              </w:rPr>
              <w:t>“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555555"/>
                <w:spacing w:val="0"/>
                <w:sz w:val="36"/>
                <w:szCs w:val="36"/>
                <w:shd w:val="clear" w:fill="FFFFFF"/>
                <w:lang w:val="en-US"/>
              </w:rPr>
              <w:t xml:space="preserve">Could you 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555555"/>
                <w:spacing w:val="0"/>
                <w:sz w:val="36"/>
                <w:szCs w:val="36"/>
                <w:shd w:val="clear" w:fill="FFFFFF"/>
              </w:rPr>
              <w:t>speak slowly.”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3" w:type="dxa"/>
          </w:tcPr>
          <w:p>
            <w:pPr>
              <w:widowControl w:val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“Не могли бы вы повторить это еще раз, пожалуйста?”</w:t>
            </w:r>
          </w:p>
        </w:tc>
        <w:tc>
          <w:tcPr>
            <w:tcW w:w="4925" w:type="dxa"/>
          </w:tcPr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280" w:afterAutospacing="0"/>
              <w:ind w:left="316" w:leftChars="0" w:hanging="360" w:firstLineChars="0"/>
              <w:rPr>
                <w:sz w:val="36"/>
                <w:szCs w:val="36"/>
                <w:vertAlign w:val="baseline"/>
              </w:rPr>
            </w:pPr>
            <w:r>
              <w:rPr>
                <w:rStyle w:val="92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555555"/>
                <w:spacing w:val="0"/>
                <w:sz w:val="36"/>
                <w:szCs w:val="36"/>
                <w:shd w:val="clear" w:fill="FFFFFF"/>
              </w:rPr>
              <w:t>“Could you say that again, please?”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3" w:type="dxa"/>
          </w:tcPr>
          <w:p>
            <w:pPr>
              <w:widowControl w:val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“Что означает [слово]?”</w:t>
            </w:r>
          </w:p>
        </w:tc>
        <w:tc>
          <w:tcPr>
            <w:tcW w:w="4925" w:type="dxa"/>
          </w:tcPr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280" w:afterAutospacing="0"/>
              <w:ind w:left="316" w:leftChars="0" w:hanging="360" w:firstLineChars="0"/>
              <w:rPr>
                <w:sz w:val="36"/>
                <w:szCs w:val="36"/>
                <w:vertAlign w:val="baseline"/>
              </w:rPr>
            </w:pPr>
            <w:r>
              <w:rPr>
                <w:rStyle w:val="92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555555"/>
                <w:spacing w:val="0"/>
                <w:sz w:val="36"/>
                <w:szCs w:val="36"/>
                <w:shd w:val="clear" w:fill="FFFFFF"/>
              </w:rPr>
              <w:t>“What does [word] mean?”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3" w:type="dxa"/>
          </w:tcPr>
          <w:p>
            <w:pPr>
              <w:widowControl w:val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Я не понимаю</w:t>
            </w:r>
          </w:p>
        </w:tc>
        <w:tc>
          <w:tcPr>
            <w:tcW w:w="4925" w:type="dxa"/>
          </w:tcPr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0" w:beforeAutospacing="1" w:after="280" w:afterAutospacing="0"/>
              <w:ind w:left="316" w:leftChars="0" w:hanging="360" w:firstLineChars="0"/>
              <w:rPr>
                <w:sz w:val="36"/>
                <w:szCs w:val="36"/>
                <w:vertAlign w:val="baseline"/>
              </w:rPr>
            </w:pPr>
            <w:r>
              <w:rPr>
                <w:rStyle w:val="92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555555"/>
                <w:spacing w:val="0"/>
                <w:sz w:val="36"/>
                <w:szCs w:val="36"/>
                <w:shd w:val="clear" w:fill="FFFFFF"/>
                <w:lang w:val="en-US"/>
              </w:rPr>
              <w:t>I do not understand</w:t>
            </w:r>
          </w:p>
        </w:tc>
      </w:tr>
    </w:tbl>
    <w:p>
      <w:pPr>
        <w:rPr>
          <w:rFonts w:hint="default"/>
          <w:sz w:val="36"/>
          <w:szCs w:val="36"/>
          <w:lang w:val="ru-RU"/>
        </w:rPr>
      </w:pP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Слова 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4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jc w:val="righ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Russian</w:t>
            </w:r>
          </w:p>
        </w:tc>
        <w:tc>
          <w:tcPr>
            <w:tcW w:w="7678" w:type="dxa"/>
          </w:tcPr>
          <w:p>
            <w:pPr>
              <w:widowControl w:val="0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я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 xml:space="preserve">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Ты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You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Она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She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Он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Они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 xml:space="preserve">They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Мы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We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Все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 xml:space="preserve">All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Некоторый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Some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много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a lot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Немного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A little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Новый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Старый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Богатый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Rich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Бедный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Poor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Дорогой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Expensive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Дешевый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Cheap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Утро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 xml:space="preserve">Morning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Полдень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Afternoon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Ночь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 xml:space="preserve">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Имя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Книга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Отец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Father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Мать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Mother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Сестры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Sisters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Братья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Brothers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Солнце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 xml:space="preserve">Sun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Луна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Moon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Вода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Water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Смех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 xml:space="preserve">Laugh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Плакать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Cry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Еда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Мужчина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 xml:space="preserve">Man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Женщина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Woman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Женатый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Является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 xml:space="preserve">Is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Сказать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Say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Должен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 xml:space="preserve">Must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Понимать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Understand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Давать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 xml:space="preserve">Give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Люди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People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Картина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Отвечать</w:t>
            </w:r>
          </w:p>
        </w:tc>
        <w:tc>
          <w:tcPr>
            <w:tcW w:w="7678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="360" w:leftChars="0" w:firstLine="0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7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</w:rPr>
              <w:t>Вопрос</w:t>
            </w:r>
          </w:p>
        </w:tc>
        <w:tc>
          <w:tcPr>
            <w:tcW w:w="7678" w:type="dxa"/>
          </w:tcPr>
          <w:p>
            <w:pPr>
              <w:widowControl w:val="0"/>
              <w:ind w:firstLine="709" w:firstLineChars="0"/>
              <w:rPr>
                <w:sz w:val="36"/>
                <w:szCs w:val="36"/>
                <w:vertAlign w:val="baseline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Question</w:t>
            </w:r>
          </w:p>
        </w:tc>
      </w:tr>
    </w:tbl>
    <w:p>
      <w:pPr>
        <w:ind w:left="0" w:leftChars="0" w:firstLine="0" w:firstLineChars="0"/>
        <w:rPr>
          <w:sz w:val="36"/>
          <w:szCs w:val="36"/>
        </w:rPr>
      </w:pPr>
    </w:p>
    <w:p>
      <w:pPr>
        <w:ind w:left="0" w:leftChars="0" w:firstLine="0" w:firstLineChars="0"/>
        <w:rPr>
          <w:sz w:val="36"/>
          <w:szCs w:val="36"/>
        </w:rPr>
      </w:pPr>
    </w:p>
    <w:p>
      <w:pPr>
        <w:ind w:left="0" w:leftChars="0" w:firstLine="0" w:firstLineChars="0"/>
        <w:rPr>
          <w:sz w:val="36"/>
          <w:szCs w:val="36"/>
        </w:rPr>
      </w:pPr>
    </w:p>
    <w:p>
      <w:pPr>
        <w:numPr>
          <w:ilvl w:val="0"/>
          <w:numId w:val="17"/>
        </w:numPr>
        <w:ind w:left="420" w:leftChars="0" w:hanging="420" w:firstLineChars="0"/>
        <w:rPr>
          <w:sz w:val="36"/>
          <w:szCs w:val="36"/>
        </w:rPr>
      </w:pPr>
      <w:r>
        <w:rPr>
          <w:rFonts w:hint="default"/>
          <w:sz w:val="36"/>
          <w:szCs w:val="36"/>
        </w:rPr>
        <w:t>Предложения</w:t>
      </w:r>
      <w:r>
        <w:rPr>
          <w:rFonts w:hint="default"/>
          <w:sz w:val="36"/>
          <w:szCs w:val="36"/>
          <w:lang w:val="en-US"/>
        </w:rPr>
        <w:t xml:space="preserve"> </w:t>
      </w:r>
    </w:p>
    <w:tbl>
      <w:tblPr>
        <w:tblStyle w:val="111"/>
        <w:tblW w:w="0" w:type="auto"/>
        <w:tblInd w:w="-9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7"/>
        <w:gridCol w:w="4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</w:tcPr>
          <w:p>
            <w:pPr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Russian</w:t>
            </w:r>
          </w:p>
        </w:tc>
        <w:tc>
          <w:tcPr>
            <w:tcW w:w="4918" w:type="dxa"/>
          </w:tcPr>
          <w:p>
            <w:pPr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5" w:type="dxa"/>
            <w:gridSpan w:val="2"/>
          </w:tcPr>
          <w:p>
            <w:pPr>
              <w:widowControl w:val="0"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Приветствия / Greetings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</w:tcPr>
          <w:p>
            <w:pPr>
              <w:widowControl w:val="0"/>
              <w:bidi w:val="0"/>
              <w:jc w:val="left"/>
            </w:pPr>
            <w:r>
              <w:rPr>
                <w:rFonts w:hint="default"/>
              </w:rPr>
              <w:t>«Здравствуйте, меня зовут [имя]».</w:t>
            </w:r>
          </w:p>
        </w:tc>
        <w:tc>
          <w:tcPr>
            <w:tcW w:w="4918" w:type="dxa"/>
          </w:tcPr>
          <w:p>
            <w:pPr>
              <w:widowControl w:val="0"/>
              <w:bidi w:val="0"/>
              <w:jc w:val="left"/>
            </w:pPr>
            <w:r>
              <w:rPr>
                <w:rFonts w:hint="default"/>
              </w:rPr>
              <w:t>“Hello, my name is [name].”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</w:tcPr>
          <w:p>
            <w:pPr>
              <w:widowControl w:val="0"/>
              <w:bidi w:val="0"/>
              <w:jc w:val="left"/>
            </w:pPr>
            <w:r>
              <w:rPr>
                <w:rFonts w:hint="default"/>
              </w:rPr>
              <w:t>«Привет, [имя], приятно познакомиться».</w:t>
            </w:r>
          </w:p>
        </w:tc>
        <w:tc>
          <w:tcPr>
            <w:tcW w:w="4918" w:type="dxa"/>
          </w:tcPr>
          <w:p>
            <w:pPr>
              <w:widowControl w:val="0"/>
              <w:bidi w:val="0"/>
              <w:jc w:val="left"/>
            </w:pPr>
            <w:r>
              <w:t>“Hi [name], nice to meet you.”</w:t>
            </w:r>
            <w:r>
              <w:rPr>
                <w:rFonts w:hint="default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</w:tcPr>
          <w:p>
            <w:pPr>
              <w:widowControl w:val="0"/>
              <w:bidi w:val="0"/>
              <w:jc w:val="left"/>
            </w:pPr>
            <w:r>
              <w:rPr>
                <w:rFonts w:hint="default"/>
              </w:rPr>
              <w:t>«Меня [полное имя], но мой ник…»</w:t>
            </w:r>
          </w:p>
        </w:tc>
        <w:tc>
          <w:tcPr>
            <w:tcW w:w="4918" w:type="dxa"/>
          </w:tcPr>
          <w:p>
            <w:pPr>
              <w:widowControl w:val="0"/>
              <w:bidi w:val="0"/>
              <w:jc w:val="left"/>
            </w:pPr>
            <w:r>
              <w:rPr>
                <w:rFonts w:hint="default"/>
              </w:rPr>
              <w:t>“I’m [full name], but my nickname is…”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</w:tcPr>
          <w:p>
            <w:pPr>
              <w:widowControl w:val="0"/>
              <w:bidi w:val="0"/>
              <w:jc w:val="left"/>
            </w:pPr>
            <w:r>
              <w:rPr>
                <w:rFonts w:hint="default"/>
              </w:rPr>
              <w:t>«Я работаю в [компании] на [должности]».</w:t>
            </w:r>
          </w:p>
        </w:tc>
        <w:tc>
          <w:tcPr>
            <w:tcW w:w="4918" w:type="dxa"/>
          </w:tcPr>
          <w:p>
            <w:pPr>
              <w:widowControl w:val="0"/>
              <w:bidi w:val="0"/>
              <w:jc w:val="left"/>
            </w:pPr>
            <w:r>
              <w:rPr>
                <w:rFonts w:hint="default"/>
              </w:rPr>
              <w:t>“I work in [company] as a [job position].”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5" w:type="dxa"/>
            <w:gridSpan w:val="2"/>
          </w:tcPr>
          <w:p>
            <w:pPr>
              <w:widowControl w:val="0"/>
              <w:bidi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Прощаться</w:t>
            </w:r>
            <w:r>
              <w:rPr>
                <w:rFonts w:hint="default"/>
                <w:lang w:val="en-US"/>
              </w:rPr>
              <w:t xml:space="preserve">/ goodbyes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</w:tcPr>
          <w:p>
            <w:pPr>
              <w:widowControl w:val="0"/>
              <w:bidi w:val="0"/>
              <w:jc w:val="left"/>
            </w:pPr>
            <w:r>
              <w:rPr>
                <w:rFonts w:hint="default"/>
              </w:rPr>
              <w:t>«Увидимся позже/завтра».</w:t>
            </w:r>
          </w:p>
        </w:tc>
        <w:tc>
          <w:tcPr>
            <w:tcW w:w="4918" w:type="dxa"/>
          </w:tcPr>
          <w:p>
            <w:pPr>
              <w:widowControl w:val="0"/>
              <w:bidi w:val="0"/>
              <w:jc w:val="left"/>
            </w:pPr>
            <w:r>
              <w:t>“See you later/tomorrow.”</w:t>
            </w:r>
            <w:r>
              <w:rPr>
                <w:rFonts w:hint="default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</w:tcPr>
          <w:p>
            <w:pPr>
              <w:widowControl w:val="0"/>
              <w:bidi w:val="0"/>
              <w:jc w:val="left"/>
            </w:pPr>
            <w:r>
              <w:rPr>
                <w:rFonts w:hint="default"/>
              </w:rPr>
              <w:t>«До свидания!»</w:t>
            </w:r>
          </w:p>
        </w:tc>
        <w:tc>
          <w:tcPr>
            <w:tcW w:w="4918" w:type="dxa"/>
          </w:tcPr>
          <w:p>
            <w:pPr>
              <w:widowControl w:val="0"/>
              <w:bidi w:val="0"/>
              <w:jc w:val="left"/>
            </w:pPr>
            <w:r>
              <w:rPr>
                <w:rFonts w:hint="default"/>
              </w:rPr>
              <w:t>“Bye-bye!”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</w:tcPr>
          <w:p>
            <w:pPr>
              <w:widowControl w:val="0"/>
              <w:bidi w:val="0"/>
              <w:jc w:val="left"/>
            </w:pPr>
            <w:r>
              <w:rPr>
                <w:rFonts w:hint="default"/>
              </w:rPr>
              <w:t>«Было здорово пообщаться, береги себя!»</w:t>
            </w:r>
          </w:p>
        </w:tc>
        <w:tc>
          <w:tcPr>
            <w:tcW w:w="4918" w:type="dxa"/>
          </w:tcPr>
          <w:p>
            <w:pPr>
              <w:widowControl w:val="0"/>
              <w:bidi w:val="0"/>
              <w:jc w:val="left"/>
            </w:pPr>
            <w:r>
              <w:rPr>
                <w:rFonts w:hint="default"/>
              </w:rPr>
              <w:t>“It was great catching up with you, take care!”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37" w:type="dxa"/>
          </w:tcPr>
          <w:p>
            <w:pPr>
              <w:widowControl w:val="0"/>
              <w:bidi w:val="0"/>
              <w:jc w:val="left"/>
            </w:pPr>
            <w:r>
              <w:rPr>
                <w:rFonts w:hint="default"/>
              </w:rPr>
              <w:t>«Спокойной ночи».</w:t>
            </w:r>
          </w:p>
        </w:tc>
        <w:tc>
          <w:tcPr>
            <w:tcW w:w="4918" w:type="dxa"/>
          </w:tcPr>
          <w:p>
            <w:pPr>
              <w:widowControl w:val="0"/>
              <w:bidi w:val="0"/>
              <w:jc w:val="left"/>
            </w:pPr>
            <w:r>
              <w:rPr>
                <w:rFonts w:hint="default"/>
              </w:rPr>
              <w:t>“Good night.” </w:t>
            </w:r>
          </w:p>
        </w:tc>
      </w:tr>
    </w:tbl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type w:val="continuous"/>
      <w:pgSz w:w="11910" w:h="16840"/>
      <w:pgMar w:top="1134" w:right="567" w:bottom="567" w:left="1701" w:header="578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B107A"/>
    <w:multiLevelType w:val="multilevel"/>
    <w:tmpl w:val="A5AB10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18C4C9D"/>
    <w:multiLevelType w:val="singleLevel"/>
    <w:tmpl w:val="D18C4C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BC63062"/>
    <w:multiLevelType w:val="singleLevel"/>
    <w:tmpl w:val="DBC630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5E99F81"/>
    <w:multiLevelType w:val="singleLevel"/>
    <w:tmpl w:val="F5E99F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4">
    <w:nsid w:val="3BDEA41A"/>
    <w:multiLevelType w:val="singleLevel"/>
    <w:tmpl w:val="3BDEA4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3D8ED059"/>
    <w:multiLevelType w:val="singleLevel"/>
    <w:tmpl w:val="3D8ED0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6CAA7E52"/>
    <w:multiLevelType w:val="multilevel"/>
    <w:tmpl w:val="6CAA7E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6"/>
  </w:num>
  <w:num w:numId="13">
    <w:abstractNumId w:val="2"/>
  </w:num>
  <w:num w:numId="14">
    <w:abstractNumId w:val="1"/>
  </w:num>
  <w:num w:numId="15">
    <w:abstractNumId w:val="3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326F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0D94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450FE2"/>
    <w:rsid w:val="043D2801"/>
    <w:rsid w:val="069E5C2E"/>
    <w:rsid w:val="08090C0D"/>
    <w:rsid w:val="088507AD"/>
    <w:rsid w:val="0B6C5401"/>
    <w:rsid w:val="0CB959C9"/>
    <w:rsid w:val="0F852754"/>
    <w:rsid w:val="117229AE"/>
    <w:rsid w:val="11C25E52"/>
    <w:rsid w:val="12706AE8"/>
    <w:rsid w:val="19A745F5"/>
    <w:rsid w:val="1D074858"/>
    <w:rsid w:val="20A00BE0"/>
    <w:rsid w:val="24196FBA"/>
    <w:rsid w:val="2A0536A4"/>
    <w:rsid w:val="2CE15787"/>
    <w:rsid w:val="30F64133"/>
    <w:rsid w:val="38E24A92"/>
    <w:rsid w:val="38E86368"/>
    <w:rsid w:val="3A152F75"/>
    <w:rsid w:val="3D8B5519"/>
    <w:rsid w:val="3E243C26"/>
    <w:rsid w:val="4029088B"/>
    <w:rsid w:val="42612C08"/>
    <w:rsid w:val="4349754E"/>
    <w:rsid w:val="43DE1344"/>
    <w:rsid w:val="4A76528E"/>
    <w:rsid w:val="4E1326FC"/>
    <w:rsid w:val="4E671575"/>
    <w:rsid w:val="54180E74"/>
    <w:rsid w:val="589C4130"/>
    <w:rsid w:val="5B36198E"/>
    <w:rsid w:val="5E204218"/>
    <w:rsid w:val="5F6A535B"/>
    <w:rsid w:val="5FC33CFE"/>
    <w:rsid w:val="60160FC8"/>
    <w:rsid w:val="60736733"/>
    <w:rsid w:val="639C724C"/>
    <w:rsid w:val="63EE73B4"/>
    <w:rsid w:val="66261738"/>
    <w:rsid w:val="6ABA6045"/>
    <w:rsid w:val="6B4F60CD"/>
    <w:rsid w:val="7432473C"/>
    <w:rsid w:val="74966F7D"/>
    <w:rsid w:val="74AE5015"/>
    <w:rsid w:val="75277BCB"/>
    <w:rsid w:val="7826272D"/>
    <w:rsid w:val="78A43EAC"/>
    <w:rsid w:val="7948113C"/>
    <w:rsid w:val="7AC8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0"/>
      <w:jc w:val="both"/>
    </w:pPr>
    <w:rPr>
      <w:rFonts w:ascii="Times New Roman" w:hAnsi="Times New Roman" w:eastAsia="SimSun" w:cs="Times New Roman"/>
      <w:kern w:val="2"/>
      <w:sz w:val="36"/>
    </w:rPr>
  </w:style>
  <w:style w:type="paragraph" w:styleId="2">
    <w:name w:val="heading 1"/>
    <w:basedOn w:val="1"/>
    <w:next w:val="1"/>
    <w:qFormat/>
    <w:uiPriority w:val="0"/>
    <w:pPr>
      <w:spacing w:before="120" w:beforeAutospacing="1" w:after="31680" w:afterAutospacing="1" w:line="480" w:lineRule="auto"/>
      <w:ind w:firstLine="709"/>
      <w:jc w:val="center"/>
      <w:outlineLvl w:val="0"/>
    </w:pPr>
    <w:rPr>
      <w:rFonts w:ascii="Times New Roman" w:hAnsi="Times New Roman" w:eastAsia="Times New Roman" w:cs="SimSun"/>
      <w:b/>
      <w:bCs/>
      <w:caps/>
      <w:kern w:val="44"/>
      <w:sz w:val="2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Autospacing="1" w:after="63424" w:afterAutospacing="1"/>
      <w:ind w:firstLine="709"/>
      <w:jc w:val="both"/>
      <w:outlineLvl w:val="2"/>
    </w:pPr>
    <w:rPr>
      <w:rFonts w:hint="default" w:ascii="Times New Roman" w:hAnsi="Times New Roman" w:eastAsia="SimSun" w:cs="SimSun"/>
      <w:b/>
      <w:bCs/>
      <w:kern w:val="0"/>
      <w:sz w:val="28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240" w:lineRule="auto"/>
      <w:outlineLvl w:val="3"/>
    </w:pPr>
    <w:rPr>
      <w:rFonts w:ascii="Courier New" w:hAnsi="Courier New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="709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../NUL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2024-05-06T07:50:00Z</dcterms:created>
  <dc:creator>beene chilala</dc:creator>
  <cp:lastModifiedBy>Beene Chilala</cp:lastModifiedBy>
  <dcterms:modified xsi:type="dcterms:W3CDTF">2024-07-14T09:23:08Z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DB50507F8BA0489394C25152A48A79A8_11</vt:lpwstr>
  </property>
</Properties>
</file>